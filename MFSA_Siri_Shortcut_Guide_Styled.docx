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MFSA Siri Shortcut – Elegant Call Logger Setup</w:t>
      </w:r>
    </w:p>
    <w:p>
      <w:r>
        <w:rPr>
          <w:sz w:val="24"/>
        </w:rPr>
        <w:t>This guide walks you through setting up a beautifully functional Siri Shortcut to log Merrill Financial Solutions Advisor (MFSA) call data directly into your Google Sheet.</w:t>
      </w:r>
    </w:p>
    <w:p>
      <w:r>
        <w:br/>
      </w:r>
    </w:p>
    <w:p>
      <w:pPr>
        <w:pStyle w:val="Heading2"/>
      </w:pPr>
      <w:r>
        <w:t>📡 Webhook Destination</w:t>
      </w:r>
    </w:p>
    <w:p>
      <w:r>
        <w:t>Paste the following URL when configuring the 'Get Contents of URL' block in your Shortcut:</w:t>
      </w:r>
    </w:p>
    <w:p>
      <w:pPr>
        <w:pStyle w:val="IntenseQuote"/>
      </w:pPr>
      <w:r>
        <w:t>https://script.google.com/macros/s/AKfycbz6tJ6U5pE3_7nSzhjF4uSUVSi9fzlrKd1ZrEdxmRaOgPeXudNf9lfGgxpe6xSzXc1c/exec</w:t>
      </w:r>
    </w:p>
    <w:p>
      <w:pPr>
        <w:pStyle w:val="Heading2"/>
      </w:pPr>
      <w:r>
        <w:t>📝 Required Fields</w:t>
      </w:r>
    </w:p>
    <w:p>
      <w:pPr>
        <w:pStyle w:val="ListBullet"/>
      </w:pPr>
      <w:r>
        <w:rPr>
          <w:sz w:val="24"/>
        </w:rPr>
        <w:t>• Client Name</w:t>
        <w:br/>
      </w:r>
      <w:r>
        <w:rPr>
          <w:sz w:val="24"/>
        </w:rPr>
        <w:t>• Call Outcome</w:t>
        <w:br/>
      </w:r>
      <w:r>
        <w:rPr>
          <w:sz w:val="24"/>
        </w:rPr>
        <w:t>• Assets Discussed</w:t>
        <w:br/>
      </w:r>
      <w:r>
        <w:rPr>
          <w:sz w:val="24"/>
        </w:rPr>
        <w:t>• GPS Plan Offered (Yes/No)</w:t>
        <w:br/>
      </w:r>
      <w:r>
        <w:rPr>
          <w:sz w:val="24"/>
        </w:rPr>
        <w:t>• Objection Raised</w:t>
        <w:br/>
      </w:r>
      <w:r>
        <w:rPr>
          <w:sz w:val="24"/>
        </w:rPr>
        <w:t>• Objection Type</w:t>
        <w:br/>
      </w:r>
      <w:r>
        <w:rPr>
          <w:sz w:val="24"/>
        </w:rPr>
        <w:t>• Referral Asked</w:t>
        <w:br/>
      </w:r>
      <w:r>
        <w:rPr>
          <w:sz w:val="24"/>
        </w:rPr>
        <w:t>• Next Step</w:t>
        <w:br/>
      </w:r>
      <w:r>
        <w:rPr>
          <w:sz w:val="24"/>
        </w:rPr>
        <w:t>• Notes</w:t>
        <w:br/>
      </w:r>
    </w:p>
    <w:p>
      <w:pPr>
        <w:pStyle w:val="Heading2"/>
      </w:pPr>
      <w:r>
        <w:t>⚙️ Shortcut Creation Steps</w:t>
      </w:r>
    </w:p>
    <w:p>
      <w:pPr>
        <w:pStyle w:val="ListNumber"/>
      </w:pPr>
      <w:r>
        <w:t>Open the Shortcuts app on your iPhone.</w:t>
      </w:r>
    </w:p>
    <w:p>
      <w:pPr>
        <w:pStyle w:val="ListNumber"/>
      </w:pPr>
      <w:r>
        <w:t>Tap '+' to create a new shortcut.</w:t>
      </w:r>
    </w:p>
    <w:p>
      <w:pPr>
        <w:pStyle w:val="ListNumber"/>
      </w:pPr>
      <w:r>
        <w:t>Use 'Ask for Input' for each field listed above.</w:t>
      </w:r>
    </w:p>
    <w:p>
      <w:pPr>
        <w:pStyle w:val="ListNumber"/>
      </w:pPr>
      <w:r>
        <w:t>Use 'Dictionary' to build a JSON object.</w:t>
      </w:r>
    </w:p>
    <w:p>
      <w:pPr>
        <w:pStyle w:val="ListNumber"/>
      </w:pPr>
      <w:r>
        <w:t>Use 'Get Contents of URL' block:</w:t>
      </w:r>
    </w:p>
    <w:p>
      <w:pPr>
        <w:pStyle w:val="ListNumber"/>
      </w:pPr>
      <w:r>
        <w:t xml:space="preserve"> - Method: POST</w:t>
      </w:r>
    </w:p>
    <w:p>
      <w:pPr>
        <w:pStyle w:val="ListNumber"/>
      </w:pPr>
      <w:r>
        <w:t xml:space="preserve"> - Request Body: JSON</w:t>
      </w:r>
    </w:p>
    <w:p>
      <w:pPr>
        <w:pStyle w:val="ListNumber"/>
      </w:pPr>
      <w:r>
        <w:t xml:space="preserve"> - URL: Paste the Webhook above.</w:t>
      </w:r>
    </w:p>
    <w:p>
      <w:pPr>
        <w:pStyle w:val="ListNumber"/>
      </w:pPr>
      <w:r>
        <w:t>Optional: Add to Home Screen or say 'Hey Siri, log MFSA call'.</w:t>
      </w:r>
    </w:p>
    <w:p>
      <w:pPr>
        <w:pStyle w:val="Heading2"/>
      </w:pPr>
      <w:r>
        <w:t>💡 Pro Tips</w:t>
      </w:r>
    </w:p>
    <w:p>
      <w:pPr>
        <w:pStyle w:val="BodyText"/>
      </w:pPr>
      <w:r>
        <w:t>You can automate this shortcut to run at a specific time daily, or after a calendar event. Set reminders, attach to Siri voice, or pair with other apps using automations.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